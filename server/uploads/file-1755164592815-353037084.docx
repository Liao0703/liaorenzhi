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30403">
      <w:pPr>
        <w:jc w:val="center"/>
      </w:pPr>
      <w:r>
        <w:rPr>
          <w:rFonts w:ascii="华文中宋" w:hAnsi="华文中宋" w:eastAsia="华文中宋"/>
          <w:b/>
          <w:sz w:val="44"/>
        </w:rPr>
        <w:t>数智化安全管控平台优化方案</w:t>
      </w:r>
    </w:p>
    <w:p w14:paraId="145B200D">
      <w:pPr>
        <w:spacing w:line="560" w:lineRule="exact"/>
        <w:ind w:firstLine="420"/>
      </w:pPr>
      <w:r>
        <w:rPr>
          <w:rFonts w:ascii="黑体" w:hAnsi="黑体" w:eastAsia="黑体"/>
          <w:b/>
          <w:sz w:val="32"/>
        </w:rPr>
        <w:t>界面设计优化</w:t>
      </w:r>
    </w:p>
    <w:p w14:paraId="088B97AA">
      <w:pPr>
        <w:spacing w:line="560" w:lineRule="exact"/>
        <w:ind w:firstLine="420"/>
        <w:jc w:val="both"/>
      </w:pPr>
      <w:r>
        <w:rPr>
          <w:rFonts w:ascii="仿宋GB2312" w:hAnsi="仿宋GB2312" w:eastAsia="仿宋GB2312"/>
          <w:sz w:val="32"/>
        </w:rPr>
        <w:t>根据需求，重新绘制界面原型图（Figma、墨刀）。优化用户体验，任务管理采用卡片式或看板式显示，更清晰直观。</w:t>
      </w:r>
    </w:p>
    <w:p w14:paraId="6A8DC137">
      <w:pPr>
        <w:spacing w:line="560" w:lineRule="exact"/>
        <w:ind w:firstLine="420"/>
      </w:pPr>
      <w:r>
        <w:rPr>
          <w:rFonts w:ascii="黑体" w:hAnsi="黑体" w:eastAsia="黑体"/>
          <w:b/>
          <w:sz w:val="32"/>
        </w:rPr>
        <w:t>数据结构设计与数据库优化</w:t>
      </w:r>
    </w:p>
    <w:p w14:paraId="538CE371">
      <w:pPr>
        <w:spacing w:line="560" w:lineRule="exact"/>
        <w:ind w:firstLine="420"/>
        <w:jc w:val="both"/>
      </w:pPr>
      <w:r>
        <w:rPr>
          <w:rFonts w:ascii="仿宋GB2312" w:hAnsi="仿宋GB2312" w:eastAsia="仿宋GB2312"/>
          <w:sz w:val="32"/>
        </w:rPr>
        <w:t>调整和优化数据库结构，支持新增功能（任务状态、进度记录、日志记录等）。使用MySQL或PostgreSQL数据库，确保数据稳定和高效查询。完善手持机端数据同步与断点续传机制，保证现场数据上传和实时同步的可靠性。</w:t>
      </w:r>
    </w:p>
    <w:p w14:paraId="6C4985F4">
      <w:pPr>
        <w:spacing w:line="560" w:lineRule="exact"/>
        <w:ind w:firstLine="420"/>
      </w:pPr>
      <w:r>
        <w:rPr>
          <w:rFonts w:ascii="黑体" w:hAnsi="黑体" w:eastAsia="黑体"/>
          <w:b/>
          <w:sz w:val="32"/>
        </w:rPr>
        <w:t>后台开发与接口设计</w:t>
      </w:r>
    </w:p>
    <w:p w14:paraId="71D15090">
      <w:pPr>
        <w:spacing w:line="560" w:lineRule="exact"/>
        <w:ind w:firstLine="420"/>
        <w:jc w:val="both"/>
      </w:pPr>
      <w:r>
        <w:rPr>
          <w:rFonts w:ascii="仿宋GB2312" w:hAnsi="仿宋GB2312" w:eastAsia="仿宋GB2312"/>
          <w:sz w:val="32"/>
        </w:rPr>
        <w:t>开发新的后台服务，处理前端和手持机端交互请求，支持任务创建、修改、进度更新、反馈等。明确接口文档（Swagger生成API文档），所有接口兼容手持机端数据访问和提交。加强接口安全认证，保障手持机端数据传输安全。</w:t>
      </w:r>
    </w:p>
    <w:p w14:paraId="43BB527F">
      <w:pPr>
        <w:spacing w:line="560" w:lineRule="exact"/>
        <w:ind w:firstLine="420"/>
      </w:pPr>
      <w:r>
        <w:rPr>
          <w:rFonts w:ascii="黑体" w:hAnsi="黑体" w:eastAsia="黑体"/>
          <w:b/>
          <w:sz w:val="32"/>
        </w:rPr>
        <w:t>前端开发与功能实现</w:t>
      </w:r>
    </w:p>
    <w:p w14:paraId="73110C2D">
      <w:pPr>
        <w:spacing w:line="560" w:lineRule="exact"/>
        <w:ind w:firstLine="420"/>
        <w:jc w:val="both"/>
      </w:pPr>
      <w:r>
        <w:rPr>
          <w:rFonts w:ascii="仿宋GB2312" w:hAnsi="仿宋GB2312" w:eastAsia="仿宋GB2312"/>
          <w:sz w:val="32"/>
        </w:rPr>
        <w:t>根据新的界面原型，实现PC端与手持机端页面开发（Vue、React、React Native、uni-app）。使用Ant Design、Element UI等UI框架，快速构建进度条、提醒组件、卡片界面等。重点优化手持机端核心业务流程（任务接收、进度反馈、图片上传），保证操作流畅。</w:t>
      </w:r>
    </w:p>
    <w:p w14:paraId="285F589C">
      <w:pPr>
        <w:spacing w:line="560" w:lineRule="exact"/>
        <w:ind w:firstLine="420"/>
      </w:pPr>
      <w:r>
        <w:rPr>
          <w:rFonts w:ascii="黑体" w:hAnsi="黑体" w:eastAsia="黑体"/>
          <w:b/>
          <w:sz w:val="32"/>
        </w:rPr>
        <w:t>消息提醒与推送系统集成</w:t>
      </w:r>
    </w:p>
    <w:p w14:paraId="510697BA">
      <w:pPr>
        <w:spacing w:line="560" w:lineRule="exact"/>
        <w:ind w:firstLine="420"/>
        <w:jc w:val="both"/>
      </w:pPr>
      <w:r>
        <w:rPr>
          <w:rFonts w:ascii="仿宋GB2312" w:hAnsi="仿宋GB2312" w:eastAsia="仿宋GB2312"/>
          <w:sz w:val="32"/>
        </w:rPr>
        <w:t>开发自动提醒功能（到期提醒、超期预警）</w:t>
      </w:r>
      <w:bookmarkStart w:id="0" w:name="_GoBack"/>
      <w:bookmarkEnd w:id="0"/>
      <w:r>
        <w:rPr>
          <w:rFonts w:ascii="仿宋GB2312" w:hAnsi="仿宋GB2312" w:eastAsia="仿宋GB2312"/>
          <w:sz w:val="32"/>
        </w:rPr>
        <w:t>。后台使用Quartz或Spring Scheduler实现定时任务，自动触发推送消息到PC端和手持机端。</w:t>
      </w:r>
    </w:p>
    <w:p w14:paraId="0BF3B9E1">
      <w:pPr>
        <w:spacing w:line="560" w:lineRule="exact"/>
        <w:ind w:firstLine="420"/>
      </w:pPr>
      <w:r>
        <w:rPr>
          <w:rFonts w:ascii="黑体" w:hAnsi="黑体" w:eastAsia="黑体"/>
          <w:b/>
          <w:sz w:val="32"/>
        </w:rPr>
        <w:t>统计分析模块开发</w:t>
      </w:r>
    </w:p>
    <w:p w14:paraId="292E18A1">
      <w:pPr>
        <w:spacing w:line="560" w:lineRule="exact"/>
        <w:ind w:firstLine="420"/>
        <w:jc w:val="both"/>
      </w:pPr>
      <w:r>
        <w:rPr>
          <w:rFonts w:ascii="仿宋GB2312" w:hAnsi="仿宋GB2312" w:eastAsia="仿宋GB2312"/>
          <w:sz w:val="32"/>
        </w:rPr>
        <w:t>利用Echarts或Chart.js，实现任务完成率、延误率、人员效率等统计图表展示。后端数据分析使用Python（pandas库）或后端语言实现数据聚合分析。手持机端支持现场数据实时采集和统计，便于移动端用户及时掌握工作情况。</w:t>
      </w:r>
    </w:p>
    <w:p w14:paraId="2E1BC55C">
      <w:pPr>
        <w:spacing w:line="560" w:lineRule="exact"/>
        <w:ind w:firstLine="420"/>
      </w:pPr>
      <w:r>
        <w:rPr>
          <w:rFonts w:ascii="黑体" w:hAnsi="黑体" w:eastAsia="黑体"/>
          <w:b/>
          <w:sz w:val="32"/>
        </w:rPr>
        <w:t>系统测试与部署</w:t>
      </w:r>
    </w:p>
    <w:p w14:paraId="564A4BD1">
      <w:pPr>
        <w:spacing w:line="560" w:lineRule="exact"/>
        <w:ind w:firstLine="420"/>
        <w:jc w:val="both"/>
      </w:pPr>
      <w:r>
        <w:rPr>
          <w:rFonts w:ascii="仿宋GB2312" w:hAnsi="仿宋GB2312" w:eastAsia="仿宋GB2312"/>
          <w:sz w:val="32"/>
        </w:rPr>
        <w:t>功能测试与压力测试，使用JMeter（压力测试）、Postman（接口测试）。专门开展手持机端兼容性、网络环境适应性和现场弱网下操作专项测试。容器化部署，采用Docker和Jenkins实现CI/CD，保障平台和手持机端同步迭代与稳定运行。</w:t>
      </w:r>
    </w:p>
    <w:sectPr>
      <w:pgSz w:w="12240" w:h="15840"/>
      <w:pgMar w:top="2098" w:right="1474" w:bottom="1984" w:left="158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EFF" w:usb1="0000785B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E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MS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MS Goth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槽体_GB23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5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L_R_Z</cp:lastModifiedBy>
  <dcterms:modified xsi:type="dcterms:W3CDTF">2025-07-28T13:02:50Z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9900E4CC4C3C9FF27A048768F73156CB_42</vt:lpwstr>
  </property>
</Properties>
</file>